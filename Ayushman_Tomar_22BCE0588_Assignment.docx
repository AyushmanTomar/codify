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Digital Assignment</w:t>
      </w:r>
    </w:p>
    <w:p>
      <w:r>
        <w:t>Name: Ayushman Tomar</w:t>
      </w:r>
    </w:p>
    <w:p>
      <w:r>
        <w:t>Registration Number: 22BCE0588</w:t>
      </w:r>
    </w:p>
    <w:p/>
    <w:p>
      <w:pPr>
        <w:pStyle w:val="Heading1"/>
      </w:pPr>
      <w:r>
        <w:t>Code: dss_implementation.py</w:t>
      </w:r>
    </w:p>
    <w:p>
      <w:r>
        <w:t>Error: Could not find file 'dss_implementation.py'.</w:t>
      </w:r>
    </w:p>
    <w:p/>
    <w:p>
      <w:pPr>
        <w:pStyle w:val="Heading2"/>
      </w:pPr>
      <w:r>
        <w:t>Output: dss_implementation.py</w:t>
      </w:r>
    </w:p>
    <w:p>
      <w:r>
        <w:t>Skipping execution because file 'dss_implementation.py' was not found.</w:t>
      </w:r>
    </w:p>
    <w:p/>
    <w:p>
      <w:r>
        <w:br w:type="page"/>
      </w:r>
    </w:p>
    <w:p>
      <w:pPr>
        <w:pStyle w:val="Heading1"/>
      </w:pPr>
      <w:r>
        <w:t>Code: ecc_encryption.py</w:t>
      </w:r>
    </w:p>
    <w:p>
      <w:r>
        <w:t>Error: Could not find file 'ecc_encryption.py'.</w:t>
      </w:r>
    </w:p>
    <w:p/>
    <w:p>
      <w:pPr>
        <w:pStyle w:val="Heading2"/>
      </w:pPr>
      <w:r>
        <w:t>Output: ecc_encryption.py</w:t>
      </w:r>
    </w:p>
    <w:p>
      <w:r>
        <w:t>Skipping execution because file 'ecc_encryption.py' was not found.</w:t>
      </w:r>
    </w:p>
    <w:p/>
    <w:p>
      <w:r>
        <w:br w:type="page"/>
      </w:r>
    </w:p>
    <w:p>
      <w:pPr>
        <w:pStyle w:val="Heading1"/>
      </w:pPr>
      <w:r>
        <w:t>Code: md5_rounds.py</w:t>
      </w:r>
    </w:p>
    <w:p>
      <w:r>
        <w:t>Error: Could not find file 'md5_rounds.py'.</w:t>
      </w:r>
    </w:p>
    <w:p/>
    <w:p>
      <w:pPr>
        <w:pStyle w:val="Heading2"/>
      </w:pPr>
      <w:r>
        <w:t>Output: md5_rounds.py</w:t>
      </w:r>
    </w:p>
    <w:p>
      <w:r>
        <w:t>Skipping execution because file 'md5_rounds.py' was not found.</w:t>
      </w:r>
    </w:p>
    <w:p/>
    <w:p>
      <w:r>
        <w:br w:type="page"/>
      </w:r>
    </w:p>
    <w:p>
      <w:pPr>
        <w:pStyle w:val="Heading1"/>
      </w:pPr>
      <w:r>
        <w:t>Code: sha512_padding.py</w:t>
      </w:r>
    </w:p>
    <w:p>
      <w:r>
        <w:t>Error: Could not find file 'sha512_padding.py'.</w:t>
      </w:r>
    </w:p>
    <w:p/>
    <w:p>
      <w:pPr>
        <w:pStyle w:val="Heading2"/>
      </w:pPr>
      <w:r>
        <w:t>Output: sha512_padding.py</w:t>
      </w:r>
    </w:p>
    <w:p>
      <w:r>
        <w:t>Skipping execution because file 'sha512_padding.py' was not found.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